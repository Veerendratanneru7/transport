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INVOICE</w:t>
      </w:r>
    </w:p>
    <w:p>
      <w:r>
        <w:t>From:</w:t>
        <w:br/>
        <w:t>Chitra K K</w:t>
        <w:br/>
        <w:t>Startline Technologies</w:t>
        <w:br/>
        <w:t>Kerala, India</w:t>
        <w:br/>
        <w:t>Email: info@startlinetech.com</w:t>
        <w:br/>
        <w:t>Phone: +974 77086226, +91 9744775667</w:t>
      </w:r>
    </w:p>
    <w:p>
      <w:r>
        <w:br/>
        <w:t>To:</w:t>
        <w:br/>
        <w:t>[Client Name]</w:t>
        <w:br/>
        <w:t>[Client Address]</w:t>
        <w:br/>
        <w:t>[Client Email]</w:t>
      </w:r>
    </w:p>
    <w:p>
      <w:r>
        <w:br/>
        <w:t>Invoice Number: INV-002</w:t>
        <w:br/>
        <w:t>Invoice Date: [Insert Date]</w:t>
        <w:br/>
        <w:t>Due Date: [Insert Due Date]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Rate (USD)</w:t>
            </w:r>
          </w:p>
        </w:tc>
        <w:tc>
          <w:tcPr>
            <w:tcW w:type="dxa" w:w="2160"/>
          </w:tcPr>
          <w:p>
            <w:r>
              <w:t>Amount (USD)</w:t>
            </w:r>
          </w:p>
        </w:tc>
      </w:tr>
      <w:tr>
        <w:tc>
          <w:tcPr>
            <w:tcW w:type="dxa" w:w="2160"/>
          </w:tcPr>
          <w:p>
            <w:r>
              <w:t>VPS Server Support - Server Crash Restoration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165.35</w:t>
            </w:r>
          </w:p>
        </w:tc>
        <w:tc>
          <w:tcPr>
            <w:tcW w:type="dxa" w:w="2160"/>
          </w:tcPr>
          <w:p>
            <w:r>
              <w:t>165.35</w:t>
            </w:r>
          </w:p>
        </w:tc>
      </w:tr>
      <w:tr>
        <w:tc>
          <w:tcPr>
            <w:tcW w:type="dxa" w:w="2160"/>
          </w:tcPr>
          <w:p>
            <w:r>
              <w:t>AWS Service Engineer - Troubleshooting &amp; Recovery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</w:tr>
    </w:tbl>
    <w:p>
      <w:r>
        <w:br/>
        <w:t>Subtotal: $315.35</w:t>
        <w:br/>
        <w:t>Tax: $0.00</w:t>
        <w:br/>
        <w:t>Total Amount Due: $315.35</w:t>
      </w:r>
    </w:p>
    <w:p>
      <w:r>
        <w:br/>
        <w:t>Payment Details:</w:t>
        <w:br/>
        <w:t>Bank Transfer / UPI / PayPal – [Insert Details]</w:t>
      </w:r>
    </w:p>
    <w:p>
      <w:r>
        <w:br/>
        <w:t>Notes:</w:t>
        <w:br/>
        <w:t>Thank you for your business. Please make the payment by the due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